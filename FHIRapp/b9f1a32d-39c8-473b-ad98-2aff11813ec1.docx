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Blood Report</w:t>
      </w:r>
    </w:p>
    <w:p>
      <w:pPr>
        <w:jc w:val="right"/>
      </w:pPr>
      <w:r>
        <w:t>153 Will Bridge</w:t>
        <w:br/>
        <w:t>Southampton, Massachusetts</w:t>
        <w:br/>
        <w:t>, US</w:t>
      </w:r>
    </w:p>
    <w:p>
      <w:r>
        <w:t>Ms. Sonya602 Hilll811</w:t>
      </w:r>
    </w:p>
    <w:p>
      <w:r>
        <w:rPr>
          <w:b/>
        </w:rPr>
        <w:t xml:space="preserve">Your full blood count: </w:t>
        <w:br/>
      </w:r>
      <w:r>
        <w:t>1. Hematocrit [Volume Fraction] of Blood by Automated count: 43.755%</w:t>
        <w:br/>
      </w:r>
      <w:r>
        <w:t>2. MCV [Entitic volume] by Automated count: 85.57fL</w:t>
        <w:br/>
      </w:r>
      <w:r>
        <w:t>3. MCHC [Mass/volume] by Automated count: 33.021g/dL</w:t>
        <w:br/>
      </w:r>
      <w:r>
        <w:t>4. Platelet distribution width [Entitic volume] in Blood by Automated count: 294.3fL</w:t>
        <w:br/>
      </w:r>
      <w:r>
        <w:t>5. High Density Lipoprotein Cholesterol: 76.57mg/dL</w:t>
        <w:br/>
      </w:r>
      <w:r>
        <w:t>6. Triglycerides: 140.27mg/dL</w:t>
        <w:br/>
      </w:r>
      <w:r>
        <w:t>7. Total Cholesterol: 198.75mg/dL</w:t>
        <w:br/>
      </w:r>
      <w:r>
        <w:br/>
      </w:r>
      <w:r>
        <w:rPr>
          <w:b/>
        </w:rPr>
        <w:t xml:space="preserve">Blood Pressure readings: </w:t>
        <w:br/>
      </w:r>
      <w:r>
        <w:t>1. Respiratory rate: 13.0/min</w:t>
        <w:br/>
      </w:r>
      <w:r>
        <w:t>2. Body Height: 163.0cm</w:t>
        <w:br/>
      </w:r>
      <w:r>
        <w:t>3. Blood Pressure: N/A</w:t>
        <w:br/>
      </w:r>
      <w:r>
        <w:br/>
      </w:r>
      <w:r>
        <w:rPr>
          <w:b/>
        </w:rPr>
        <w:t xml:space="preserve">Other blood readings: </w:t>
        <w:br/>
      </w:r>
      <w:r>
        <w:t>1. MCHC [Mass/volume] by Automated count: 33.845g/dL</w:t>
        <w:br/>
      </w:r>
      <w:r>
        <w:t>2. Platelets [#/volume] in Blood by Automated count: 355.5810*3/uL</w:t>
        <w:br/>
      </w:r>
      <w:r>
        <w:t>3. Platelet distribution width [Entitic volume] in Blood by Automated count: 342.39fL</w:t>
        <w:br/>
      </w:r>
      <w:r>
        <w:t>4. MCV [Entitic volume] by Automated count: 89.332fL</w:t>
        <w:br/>
      </w:r>
      <w:r>
        <w:t>5. Platelet mean volume [Entitic volume] in Blood by Automated count: 9.8202fL</w:t>
        <w:br/>
      </w:r>
      <w:r>
        <w:t>6. Leukocytes [#/volume] in Blood by Automated count: 10.48510*3/uL</w:t>
        <w:br/>
      </w:r>
      <w:r>
        <w:t>7. Hemoglobin [Mass/volume] in Blood: 17.278g/dL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